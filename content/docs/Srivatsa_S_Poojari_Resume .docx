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9B13F" w14:textId="77777777" w:rsidR="00BB6C2A" w:rsidRDefault="00D711B7">
      <w:pPr>
        <w:pStyle w:val="Title"/>
      </w:pPr>
      <w:r>
        <w:t>Srivatsa S Poojari</w:t>
      </w:r>
    </w:p>
    <w:p w14:paraId="0DB1C057" w14:textId="435F9D13" w:rsidR="00BB6C2A" w:rsidRDefault="00D711B7">
      <w:r>
        <w:t>| ✉</w:t>
      </w:r>
      <w:r>
        <w:t>️</w:t>
      </w:r>
      <w:r>
        <w:t xml:space="preserve"> srivatsa</w:t>
      </w:r>
      <w:r>
        <w:t>poojary</w:t>
      </w:r>
      <w:r>
        <w:t>@gmail.</w:t>
      </w:r>
      <w:r>
        <w:t>com |</w:t>
      </w:r>
      <w:r>
        <w:t xml:space="preserve"> </w:t>
      </w:r>
      <w:r>
        <w:t>🌍</w:t>
      </w:r>
      <w:r>
        <w:t xml:space="preserve"> </w:t>
      </w:r>
      <w:r w:rsidR="008C7822">
        <w:t>Udupi</w:t>
      </w:r>
      <w:r>
        <w:t>, Karnataka, India</w:t>
      </w:r>
    </w:p>
    <w:p w14:paraId="772C8638" w14:textId="77777777" w:rsidR="00BB6C2A" w:rsidRDefault="00D711B7">
      <w:pPr>
        <w:pStyle w:val="Heading1"/>
      </w:pPr>
      <w:r>
        <w:t>Career Objective</w:t>
      </w:r>
    </w:p>
    <w:p w14:paraId="02261087" w14:textId="0112E987" w:rsidR="00BB6C2A" w:rsidRDefault="00D711B7">
      <w:r>
        <w:t>Motivated BCA student (Class of 2027) passionate about networking, cloud infrastructure, automation, and Linux system administration. Skilled in self-hosting, virtualization, and scripting. Seeking an entry-level NOC/ Network Analyst</w:t>
      </w:r>
      <w:r>
        <w:t xml:space="preserve"> / Cloud / System Administration / Junior Network Engineer </w:t>
      </w:r>
      <w:r>
        <w:t>role to apply hands-on skills and grow in infrastructure engineering.</w:t>
      </w:r>
    </w:p>
    <w:p w14:paraId="0954BA07" w14:textId="77777777" w:rsidR="00BB6C2A" w:rsidRDefault="00D711B7">
      <w:pPr>
        <w:pStyle w:val="Heading1"/>
      </w:pPr>
      <w:r>
        <w:t>Education</w:t>
      </w:r>
    </w:p>
    <w:p w14:paraId="12714DC1" w14:textId="77777777" w:rsidR="00BB6C2A" w:rsidRDefault="00D711B7">
      <w:r>
        <w:t>BCA – NSAM First Grade College, Nitte (Nitte University) | 2023–2027 (Pursuing)</w:t>
      </w:r>
      <w:r>
        <w:br/>
        <w:t>Pre-University (CEBA) – Viveka PU College, Kota – 90% | 2024</w:t>
      </w:r>
      <w:r>
        <w:br/>
        <w:t>Schooling (CBSE) – SMS English Medium School, Brahmavar – 75% | 2022</w:t>
      </w:r>
    </w:p>
    <w:p w14:paraId="1FC099DB" w14:textId="77777777" w:rsidR="00BB6C2A" w:rsidRDefault="00D711B7">
      <w:pPr>
        <w:pStyle w:val="Heading1"/>
      </w:pPr>
      <w:r>
        <w:t>Projects &amp; Experience</w:t>
      </w:r>
    </w:p>
    <w:p w14:paraId="3ADB2C5B" w14:textId="77777777" w:rsidR="00BB6C2A" w:rsidRDefault="00D711B7">
      <w:pPr>
        <w:pStyle w:val="ListBullet"/>
      </w:pPr>
      <w:r>
        <w:rPr>
          <w:b/>
        </w:rPr>
        <w:t xml:space="preserve">Homelab &amp; Self-Hosting – </w:t>
      </w:r>
      <w:r>
        <w:t>Deployed services via Linux, Docker, Nginx Proxy Manager; implemented SSL &amp; reverse proxy.</w:t>
      </w:r>
    </w:p>
    <w:p w14:paraId="05416D53" w14:textId="77777777" w:rsidR="00BB6C2A" w:rsidRDefault="00D711B7">
      <w:pPr>
        <w:pStyle w:val="ListBullet"/>
      </w:pPr>
      <w:r>
        <w:rPr>
          <w:b/>
        </w:rPr>
        <w:t xml:space="preserve">Automation &amp; Scripting – </w:t>
      </w:r>
      <w:r>
        <w:t>Built Bash scripts for monitoring, backups, and reporting.</w:t>
      </w:r>
    </w:p>
    <w:p w14:paraId="3A0BC53F" w14:textId="77777777" w:rsidR="00BB6C2A" w:rsidRDefault="00D711B7">
      <w:pPr>
        <w:pStyle w:val="ListBullet"/>
      </w:pPr>
      <w:r>
        <w:rPr>
          <w:b/>
        </w:rPr>
        <w:t xml:space="preserve">High-Availability Cluster (Proxmox) – </w:t>
      </w:r>
      <w:r>
        <w:t>Designing a HA cluster with VM migration &amp; failover.</w:t>
      </w:r>
    </w:p>
    <w:p w14:paraId="709ACF49" w14:textId="77777777" w:rsidR="00BB6C2A" w:rsidRDefault="00D711B7">
      <w:pPr>
        <w:pStyle w:val="ListBullet"/>
      </w:pPr>
      <w:r>
        <w:rPr>
          <w:b/>
        </w:rPr>
        <w:t xml:space="preserve">Network Security – </w:t>
      </w:r>
      <w:r>
        <w:t>Configured Pi-hole DNS filtering and experimented with pfSense firewall &amp; VPNs.</w:t>
      </w:r>
    </w:p>
    <w:p w14:paraId="7E0F15B5" w14:textId="77777777" w:rsidR="00BB6C2A" w:rsidRDefault="00D711B7">
      <w:pPr>
        <w:pStyle w:val="Heading1"/>
      </w:pPr>
      <w:r>
        <w:t>Technical Skills</w:t>
      </w:r>
    </w:p>
    <w:p w14:paraId="23C0BA11" w14:textId="77777777" w:rsidR="00BB6C2A" w:rsidRDefault="00D711B7">
      <w:r>
        <w:rPr>
          <w:b/>
        </w:rPr>
        <w:t xml:space="preserve">OS: </w:t>
      </w:r>
      <w:r>
        <w:t>Linux (Arch, Debian, NixOS, Ubuntu), OpenBSD, Proxmox</w:t>
      </w:r>
      <w:r>
        <w:br/>
      </w:r>
      <w:r>
        <w:rPr>
          <w:b/>
        </w:rPr>
        <w:t xml:space="preserve">Scripting: </w:t>
      </w:r>
      <w:r>
        <w:t>Bash, Python (Basics)</w:t>
      </w:r>
      <w:r>
        <w:br/>
      </w:r>
      <w:r>
        <w:rPr>
          <w:b/>
        </w:rPr>
        <w:t xml:space="preserve">Cloud/DevOps: </w:t>
      </w:r>
      <w:r>
        <w:t>Docker, Nginx, AWS (Ongoing Certification)</w:t>
      </w:r>
      <w:r>
        <w:br/>
      </w:r>
      <w:r>
        <w:rPr>
          <w:b/>
        </w:rPr>
        <w:t xml:space="preserve">Networking &amp; Security: </w:t>
      </w:r>
      <w:r>
        <w:t>DNS, VPN, Proxy, Firewall basics</w:t>
      </w:r>
      <w:r>
        <w:br/>
      </w:r>
      <w:r>
        <w:rPr>
          <w:b/>
        </w:rPr>
        <w:t xml:space="preserve">Virtualization &amp; Systems: </w:t>
      </w:r>
      <w:r>
        <w:t>Proxmox VE, QEMU, System Administration</w:t>
      </w:r>
    </w:p>
    <w:p w14:paraId="33AED4A6" w14:textId="77777777" w:rsidR="00BB6C2A" w:rsidRDefault="00D711B7">
      <w:pPr>
        <w:pStyle w:val="Heading1"/>
      </w:pPr>
      <w:r>
        <w:t>Certifications</w:t>
      </w:r>
    </w:p>
    <w:p w14:paraId="5520C02A" w14:textId="77777777" w:rsidR="00BB6C2A" w:rsidRDefault="00D711B7">
      <w:pPr>
        <w:pStyle w:val="ListBullet"/>
      </w:pPr>
      <w:r>
        <w:t>AWS Cloud DevOps Certification – In Progress</w:t>
      </w:r>
    </w:p>
    <w:p w14:paraId="6478FF9F" w14:textId="77777777" w:rsidR="00BB6C2A" w:rsidRDefault="00D711B7">
      <w:pPr>
        <w:pStyle w:val="Heading1"/>
      </w:pPr>
      <w:r>
        <w:lastRenderedPageBreak/>
        <w:t>Interests</w:t>
      </w:r>
    </w:p>
    <w:p w14:paraId="10F353FA" w14:textId="77777777" w:rsidR="00BB6C2A" w:rsidRDefault="00D711B7">
      <w:r>
        <w:t>Cloud &amp; DevOps Tools - Automation - Open-Source Contributions - Homelab Experimentation</w:t>
      </w:r>
    </w:p>
    <w:sectPr w:rsidR="00BB6C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339795">
    <w:abstractNumId w:val="8"/>
  </w:num>
  <w:num w:numId="2" w16cid:durableId="554391822">
    <w:abstractNumId w:val="6"/>
  </w:num>
  <w:num w:numId="3" w16cid:durableId="1621688957">
    <w:abstractNumId w:val="5"/>
  </w:num>
  <w:num w:numId="4" w16cid:durableId="2108186099">
    <w:abstractNumId w:val="4"/>
  </w:num>
  <w:num w:numId="5" w16cid:durableId="1002200222">
    <w:abstractNumId w:val="7"/>
  </w:num>
  <w:num w:numId="6" w16cid:durableId="1169099367">
    <w:abstractNumId w:val="3"/>
  </w:num>
  <w:num w:numId="7" w16cid:durableId="980354226">
    <w:abstractNumId w:val="2"/>
  </w:num>
  <w:num w:numId="8" w16cid:durableId="804590397">
    <w:abstractNumId w:val="1"/>
  </w:num>
  <w:num w:numId="9" w16cid:durableId="85245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9EF"/>
    <w:rsid w:val="008C7822"/>
    <w:rsid w:val="008D58D3"/>
    <w:rsid w:val="00AA1D8D"/>
    <w:rsid w:val="00B47730"/>
    <w:rsid w:val="00BB6C2A"/>
    <w:rsid w:val="00CB0664"/>
    <w:rsid w:val="00D711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ECEE07"/>
  <w14:defaultImageDpi w14:val="300"/>
  <w15:docId w15:val="{20EBC9F2-48E0-48B5-90E7-1B622135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Srivatsa Poojari</cp:lastModifiedBy>
  <cp:revision>3</cp:revision>
  <dcterms:created xsi:type="dcterms:W3CDTF">2013-12-23T23:15:00Z</dcterms:created>
  <dcterms:modified xsi:type="dcterms:W3CDTF">2025-08-23T14:27:00Z</dcterms:modified>
  <cp:category/>
</cp:coreProperties>
</file>